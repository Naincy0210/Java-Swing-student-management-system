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94ECA" w14:textId="1E9A26E5" w:rsidR="001D148B" w:rsidRDefault="00000000" w:rsidP="001A0FE0">
      <w:pPr>
        <w:pStyle w:val="Title"/>
        <w:jc w:val="center"/>
      </w:pPr>
      <w:r>
        <w:t>Java Swing-Based Student Management System (SMS)</w:t>
      </w:r>
    </w:p>
    <w:p w14:paraId="29E074D9" w14:textId="77777777" w:rsidR="001D148B" w:rsidRPr="001A0FE0" w:rsidRDefault="00000000" w:rsidP="001A0FE0">
      <w:pPr>
        <w:pStyle w:val="Heading1"/>
      </w:pPr>
      <w:r>
        <w:t>1. Problem Statement</w:t>
      </w:r>
    </w:p>
    <w:p w14:paraId="22EF7E07" w14:textId="77777777" w:rsidR="001D148B" w:rsidRDefault="00000000">
      <w:r>
        <w:t>In many educational institutions, managing student exams, tracking performance, and handling student registration is often done manually or using outdated systems. This leads to errors, inefficiencies, and poor user experience. The need arises for a simple, GUI-based Student Management System where administrators can register students and students can log in, take exams, and view results with ease.</w:t>
      </w:r>
    </w:p>
    <w:p w14:paraId="58C29A2C" w14:textId="77777777" w:rsidR="001D148B" w:rsidRDefault="00000000">
      <w:pPr>
        <w:pStyle w:val="Heading1"/>
      </w:pPr>
      <w:r>
        <w:t>2. Solution Overview</w:t>
      </w:r>
    </w:p>
    <w:p w14:paraId="3CA17CB3" w14:textId="77777777" w:rsidR="001D148B" w:rsidRDefault="00000000">
      <w:r>
        <w:t>This project is a Java-based GUI application that offers an interactive Student Management System. It separates admin and student functionalities. The Admin can register students and view all results. Students can log in with their credentials, view available courses, take exams based on preloaded Java questions, and view their results.</w:t>
      </w:r>
    </w:p>
    <w:p w14:paraId="1A39BC64" w14:textId="77777777" w:rsidR="001D148B" w:rsidRDefault="00000000">
      <w:pPr>
        <w:pStyle w:val="Heading1"/>
      </w:pPr>
      <w:r>
        <w:t>3. Technologies Used</w:t>
      </w:r>
    </w:p>
    <w:p w14:paraId="33FD083E" w14:textId="77777777" w:rsidR="001D148B" w:rsidRDefault="00000000">
      <w:r>
        <w:t>- Java SE</w:t>
      </w:r>
      <w:r>
        <w:br/>
        <w:t>- Java Swing (GUI)</w:t>
      </w:r>
      <w:r>
        <w:br/>
        <w:t>- Object-Oriented Programming (OOP)</w:t>
      </w:r>
    </w:p>
    <w:p w14:paraId="0D320A0B" w14:textId="77777777" w:rsidR="001D148B" w:rsidRDefault="00000000">
      <w:pPr>
        <w:pStyle w:val="Heading1"/>
      </w:pPr>
      <w:r>
        <w:t>4. Features</w:t>
      </w:r>
    </w:p>
    <w:p w14:paraId="53B80177" w14:textId="77777777" w:rsidR="001D148B" w:rsidRDefault="00000000">
      <w:r>
        <w:t>Admin Features:</w:t>
      </w:r>
      <w:r>
        <w:br/>
        <w:t>- Register students (Name and ID)</w:t>
      </w:r>
      <w:r>
        <w:br/>
        <w:t>- View all students' results</w:t>
      </w:r>
      <w:r>
        <w:br/>
      </w:r>
      <w:r>
        <w:br/>
        <w:t>Student Features:</w:t>
      </w:r>
      <w:r>
        <w:br/>
        <w:t>- Log in using name and ID</w:t>
      </w:r>
      <w:r>
        <w:br/>
        <w:t>- View available courses</w:t>
      </w:r>
      <w:r>
        <w:br/>
        <w:t>- Take exams (multiple-choice questions)</w:t>
      </w:r>
      <w:r>
        <w:br/>
        <w:t>- View their own results</w:t>
      </w:r>
    </w:p>
    <w:p w14:paraId="551D1848" w14:textId="77777777" w:rsidR="001D148B" w:rsidRDefault="00000000">
      <w:pPr>
        <w:pStyle w:val="Heading1"/>
      </w:pPr>
      <w:r>
        <w:t>5. Architecture Diagram</w:t>
      </w:r>
    </w:p>
    <w:p w14:paraId="58396B21" w14:textId="77777777" w:rsidR="001D148B" w:rsidRPr="0046764E" w:rsidRDefault="00000000">
      <w:pPr>
        <w:rPr>
          <w:color w:val="943634" w:themeColor="accent2" w:themeShade="BF"/>
        </w:rPr>
      </w:pPr>
      <w:r w:rsidRPr="0046764E">
        <w:rPr>
          <w:color w:val="943634" w:themeColor="accent2" w:themeShade="BF"/>
        </w:rPr>
        <w:t>+---------------------+</w:t>
      </w:r>
      <w:r w:rsidRPr="0046764E">
        <w:rPr>
          <w:color w:val="943634" w:themeColor="accent2" w:themeShade="BF"/>
        </w:rPr>
        <w:br/>
        <w:t>|   Admin Panel       |</w:t>
      </w:r>
      <w:r w:rsidRPr="0046764E">
        <w:rPr>
          <w:color w:val="943634" w:themeColor="accent2" w:themeShade="BF"/>
        </w:rPr>
        <w:br/>
        <w:t>|---------------------|</w:t>
      </w:r>
      <w:r w:rsidRPr="0046764E">
        <w:rPr>
          <w:color w:val="943634" w:themeColor="accent2" w:themeShade="BF"/>
        </w:rPr>
        <w:br/>
      </w:r>
      <w:r w:rsidRPr="0046764E">
        <w:rPr>
          <w:color w:val="943634" w:themeColor="accent2" w:themeShade="BF"/>
        </w:rPr>
        <w:lastRenderedPageBreak/>
        <w:t>| - Register Student  |</w:t>
      </w:r>
      <w:r w:rsidRPr="0046764E">
        <w:rPr>
          <w:color w:val="943634" w:themeColor="accent2" w:themeShade="BF"/>
        </w:rPr>
        <w:br/>
        <w:t>| - View All Results  |</w:t>
      </w:r>
      <w:r w:rsidRPr="0046764E">
        <w:rPr>
          <w:color w:val="943634" w:themeColor="accent2" w:themeShade="BF"/>
        </w:rPr>
        <w:br/>
        <w:t>+---------------------+</w:t>
      </w:r>
      <w:r w:rsidRPr="0046764E">
        <w:rPr>
          <w:color w:val="943634" w:themeColor="accent2" w:themeShade="BF"/>
        </w:rPr>
        <w:br/>
        <w:t xml:space="preserve">         |      </w:t>
      </w:r>
      <w:r w:rsidRPr="0046764E">
        <w:rPr>
          <w:color w:val="943634" w:themeColor="accent2" w:themeShade="BF"/>
        </w:rPr>
        <w:br/>
        <w:t xml:space="preserve">         v      </w:t>
      </w:r>
      <w:r w:rsidRPr="0046764E">
        <w:rPr>
          <w:color w:val="943634" w:themeColor="accent2" w:themeShade="BF"/>
        </w:rPr>
        <w:br/>
        <w:t>+---------------------+           +---------------------+</w:t>
      </w:r>
      <w:r w:rsidRPr="0046764E">
        <w:rPr>
          <w:color w:val="943634" w:themeColor="accent2" w:themeShade="BF"/>
        </w:rPr>
        <w:br/>
        <w:t>|  Student Registry    | &lt;------&gt; |     Result Store     |</w:t>
      </w:r>
      <w:r w:rsidRPr="0046764E">
        <w:rPr>
          <w:color w:val="943634" w:themeColor="accent2" w:themeShade="BF"/>
        </w:rPr>
        <w:br/>
        <w:t>+---------------------+           +---------------------+</w:t>
      </w:r>
      <w:r w:rsidRPr="0046764E">
        <w:rPr>
          <w:color w:val="943634" w:themeColor="accent2" w:themeShade="BF"/>
        </w:rPr>
        <w:br/>
        <w:t xml:space="preserve">         ^                                ^</w:t>
      </w:r>
      <w:r w:rsidRPr="0046764E">
        <w:rPr>
          <w:color w:val="943634" w:themeColor="accent2" w:themeShade="BF"/>
        </w:rPr>
        <w:br/>
        <w:t xml:space="preserve">         |                                |</w:t>
      </w:r>
      <w:r w:rsidRPr="0046764E">
        <w:rPr>
          <w:color w:val="943634" w:themeColor="accent2" w:themeShade="BF"/>
        </w:rPr>
        <w:br/>
        <w:t>+---------------------+           +---------------------+</w:t>
      </w:r>
      <w:r w:rsidRPr="0046764E">
        <w:rPr>
          <w:color w:val="943634" w:themeColor="accent2" w:themeShade="BF"/>
        </w:rPr>
        <w:br/>
        <w:t>|  Student Panel       | --------&gt; |   Question Bank     |</w:t>
      </w:r>
      <w:r w:rsidRPr="0046764E">
        <w:rPr>
          <w:color w:val="943634" w:themeColor="accent2" w:themeShade="BF"/>
        </w:rPr>
        <w:br/>
        <w:t>+---------------------+           +---------------------+</w:t>
      </w:r>
    </w:p>
    <w:p w14:paraId="2DCFBD30" w14:textId="77777777" w:rsidR="001D148B" w:rsidRDefault="00000000">
      <w:pPr>
        <w:pStyle w:val="Heading1"/>
      </w:pPr>
      <w:r>
        <w:t>6. UML Class Diagram</w:t>
      </w:r>
    </w:p>
    <w:p w14:paraId="15999901" w14:textId="77777777" w:rsidR="001D148B" w:rsidRPr="0046764E" w:rsidRDefault="00000000">
      <w:pPr>
        <w:rPr>
          <w:color w:val="943634" w:themeColor="accent2" w:themeShade="BF"/>
        </w:rPr>
      </w:pPr>
      <w:r w:rsidRPr="0046764E">
        <w:rPr>
          <w:color w:val="632423" w:themeColor="accent2" w:themeShade="80"/>
        </w:rPr>
        <w:t>+------------------+</w:t>
      </w:r>
      <w:r w:rsidRPr="0046764E">
        <w:rPr>
          <w:color w:val="632423" w:themeColor="accent2" w:themeShade="80"/>
        </w:rPr>
        <w:br/>
        <w:t>|     Main         |</w:t>
      </w:r>
      <w:r w:rsidRPr="0046764E">
        <w:rPr>
          <w:color w:val="632423" w:themeColor="accent2" w:themeShade="80"/>
        </w:rPr>
        <w:br/>
        <w:t>+------------------+</w:t>
      </w:r>
      <w:r w:rsidRPr="0046764E">
        <w:rPr>
          <w:color w:val="632423" w:themeColor="accent2" w:themeShade="80"/>
        </w:rPr>
        <w:br/>
        <w:t>| +main(String[])  |</w:t>
      </w:r>
      <w:r w:rsidRPr="0046764E">
        <w:rPr>
          <w:color w:val="632423" w:themeColor="accent2" w:themeShade="80"/>
        </w:rPr>
        <w:br/>
        <w:t>+------------------+</w:t>
      </w:r>
      <w:r w:rsidRPr="0046764E">
        <w:rPr>
          <w:color w:val="632423" w:themeColor="accent2" w:themeShade="80"/>
        </w:rPr>
        <w:br/>
      </w:r>
      <w:r w:rsidRPr="0046764E">
        <w:rPr>
          <w:color w:val="632423" w:themeColor="accent2" w:themeShade="80"/>
        </w:rPr>
        <w:br/>
        <w:t>+--------------------+</w:t>
      </w:r>
      <w:r w:rsidRPr="0046764E">
        <w:rPr>
          <w:color w:val="632423" w:themeColor="accent2" w:themeShade="80"/>
        </w:rPr>
        <w:br/>
        <w:t>|  WelcomeScreen     |</w:t>
      </w:r>
      <w:r w:rsidRPr="0046764E">
        <w:rPr>
          <w:color w:val="632423" w:themeColor="accent2" w:themeShade="80"/>
        </w:rPr>
        <w:br/>
        <w:t>+--------------------+</w:t>
      </w:r>
      <w:r w:rsidRPr="0046764E">
        <w:rPr>
          <w:color w:val="632423" w:themeColor="accent2" w:themeShade="80"/>
        </w:rPr>
        <w:br/>
        <w:t>| +WelcomeScreen()   |</w:t>
      </w:r>
      <w:r w:rsidRPr="0046764E">
        <w:rPr>
          <w:color w:val="632423" w:themeColor="accent2" w:themeShade="80"/>
        </w:rPr>
        <w:br/>
        <w:t>+--------------------+</w:t>
      </w:r>
      <w:r w:rsidRPr="0046764E">
        <w:rPr>
          <w:color w:val="632423" w:themeColor="accent2" w:themeShade="80"/>
        </w:rPr>
        <w:br/>
      </w:r>
      <w:r w:rsidRPr="0046764E">
        <w:rPr>
          <w:color w:val="632423" w:themeColor="accent2" w:themeShade="80"/>
        </w:rPr>
        <w:br/>
        <w:t>+------------------+        +------------------+</w:t>
      </w:r>
      <w:r w:rsidRPr="0046764E">
        <w:rPr>
          <w:color w:val="632423" w:themeColor="accent2" w:themeShade="80"/>
        </w:rPr>
        <w:br/>
        <w:t>|   AdminPanel     |        | StudentPanel     |</w:t>
      </w:r>
      <w:r w:rsidRPr="0046764E">
        <w:rPr>
          <w:color w:val="632423" w:themeColor="accent2" w:themeShade="80"/>
        </w:rPr>
        <w:br/>
        <w:t>+------------------+        +------------------+</w:t>
      </w:r>
      <w:r w:rsidRPr="0046764E">
        <w:rPr>
          <w:color w:val="632423" w:themeColor="accent2" w:themeShade="80"/>
        </w:rPr>
        <w:br/>
        <w:t>| +AdminPanel()    |        | +StudentPanel()  |</w:t>
      </w:r>
      <w:r w:rsidRPr="0046764E">
        <w:rPr>
          <w:color w:val="632423" w:themeColor="accent2" w:themeShade="80"/>
        </w:rPr>
        <w:br/>
        <w:t>+------------------+        +------------------+</w:t>
      </w:r>
      <w:r w:rsidRPr="0046764E">
        <w:rPr>
          <w:color w:val="632423" w:themeColor="accent2" w:themeShade="80"/>
        </w:rPr>
        <w:br/>
      </w:r>
      <w:r w:rsidRPr="0046764E">
        <w:rPr>
          <w:color w:val="632423" w:themeColor="accent2" w:themeShade="80"/>
        </w:rPr>
        <w:br/>
        <w:t>+---------------------+     +---------------------+</w:t>
      </w:r>
      <w:r w:rsidRPr="0046764E">
        <w:rPr>
          <w:color w:val="632423" w:themeColor="accent2" w:themeShade="80"/>
        </w:rPr>
        <w:br/>
        <w:t>| StudentRegistry     |     |     Result          |</w:t>
      </w:r>
      <w:r w:rsidRPr="0046764E">
        <w:rPr>
          <w:color w:val="632423" w:themeColor="accent2" w:themeShade="80"/>
        </w:rPr>
        <w:br/>
        <w:t>+---------------------+     +---------------------+</w:t>
      </w:r>
      <w:r w:rsidRPr="0046764E">
        <w:rPr>
          <w:color w:val="632423" w:themeColor="accent2" w:themeShade="80"/>
        </w:rPr>
        <w:br/>
        <w:t>| -students: Map&lt;&gt;    |     | -resultData: Map&lt;&gt;  |</w:t>
      </w:r>
      <w:r w:rsidRPr="0046764E">
        <w:rPr>
          <w:color w:val="632423" w:themeColor="accent2" w:themeShade="80"/>
        </w:rPr>
        <w:br/>
        <w:t>| +registerStudent()  |     | +storeResult()      |</w:t>
      </w:r>
      <w:r w:rsidRPr="0046764E">
        <w:rPr>
          <w:color w:val="632423" w:themeColor="accent2" w:themeShade="80"/>
        </w:rPr>
        <w:br/>
        <w:t>| +isValidStudent()   |     | +viewResultGUI()    |</w:t>
      </w:r>
      <w:r w:rsidRPr="0046764E">
        <w:rPr>
          <w:color w:val="632423" w:themeColor="accent2" w:themeShade="80"/>
        </w:rPr>
        <w:br/>
        <w:t>+---------------------+     +---------------------+</w:t>
      </w:r>
      <w:r w:rsidRPr="0046764E">
        <w:rPr>
          <w:color w:val="632423" w:themeColor="accent2" w:themeShade="80"/>
        </w:rPr>
        <w:br/>
      </w:r>
      <w:r w:rsidRPr="0046764E">
        <w:rPr>
          <w:color w:val="632423" w:themeColor="accent2" w:themeShade="80"/>
        </w:rPr>
        <w:br/>
        <w:t>+------------------+        +---------------------+</w:t>
      </w:r>
      <w:r w:rsidRPr="0046764E">
        <w:rPr>
          <w:color w:val="632423" w:themeColor="accent2" w:themeShade="80"/>
        </w:rPr>
        <w:br/>
      </w:r>
      <w:r w:rsidRPr="0046764E">
        <w:rPr>
          <w:color w:val="943634" w:themeColor="accent2" w:themeShade="BF"/>
        </w:rPr>
        <w:t>|   Course         |        |     Question        |</w:t>
      </w:r>
      <w:r w:rsidRPr="0046764E">
        <w:rPr>
          <w:color w:val="943634" w:themeColor="accent2" w:themeShade="BF"/>
        </w:rPr>
        <w:br/>
        <w:t>+------------------+        +---------------------+</w:t>
      </w:r>
      <w:r w:rsidRPr="0046764E">
        <w:rPr>
          <w:color w:val="943634" w:themeColor="accent2" w:themeShade="BF"/>
        </w:rPr>
        <w:br/>
        <w:t>| +showCourses()   |        | -questionBank: Map&lt;&gt;|</w:t>
      </w:r>
      <w:r w:rsidRPr="0046764E">
        <w:rPr>
          <w:color w:val="943634" w:themeColor="accent2" w:themeShade="BF"/>
        </w:rPr>
        <w:br/>
        <w:t>+------------------+        +---------------------+</w:t>
      </w:r>
    </w:p>
    <w:p w14:paraId="408F888A" w14:textId="77777777" w:rsidR="001D148B" w:rsidRDefault="00000000">
      <w:pPr>
        <w:pStyle w:val="Heading1"/>
      </w:pPr>
      <w:r>
        <w:t>7. Actor Diagram</w:t>
      </w:r>
    </w:p>
    <w:p w14:paraId="5D75F36B" w14:textId="77777777" w:rsidR="001D148B" w:rsidRPr="0046764E" w:rsidRDefault="00000000">
      <w:pPr>
        <w:rPr>
          <w:color w:val="943634" w:themeColor="accent2" w:themeShade="BF"/>
        </w:rPr>
      </w:pPr>
      <w:r w:rsidRPr="0046764E">
        <w:rPr>
          <w:color w:val="943634" w:themeColor="accent2" w:themeShade="BF"/>
        </w:rPr>
        <w:t>+--------+       +------------+</w:t>
      </w:r>
      <w:r w:rsidRPr="0046764E">
        <w:rPr>
          <w:color w:val="943634" w:themeColor="accent2" w:themeShade="BF"/>
        </w:rPr>
        <w:br/>
        <w:t>| Admin  |       |  Student   |</w:t>
      </w:r>
      <w:r w:rsidRPr="0046764E">
        <w:rPr>
          <w:color w:val="943634" w:themeColor="accent2" w:themeShade="BF"/>
        </w:rPr>
        <w:br/>
        <w:t>+--------+       +------------+</w:t>
      </w:r>
      <w:r w:rsidRPr="0046764E">
        <w:rPr>
          <w:color w:val="943634" w:themeColor="accent2" w:themeShade="BF"/>
        </w:rPr>
        <w:br/>
        <w:t xml:space="preserve">     |                |</w:t>
      </w:r>
      <w:r w:rsidRPr="0046764E">
        <w:rPr>
          <w:color w:val="943634" w:themeColor="accent2" w:themeShade="BF"/>
        </w:rPr>
        <w:br/>
        <w:t xml:space="preserve">     v                v</w:t>
      </w:r>
      <w:r w:rsidRPr="0046764E">
        <w:rPr>
          <w:color w:val="943634" w:themeColor="accent2" w:themeShade="BF"/>
        </w:rPr>
        <w:br/>
        <w:t>+-----------------------------+</w:t>
      </w:r>
      <w:r w:rsidRPr="0046764E">
        <w:rPr>
          <w:color w:val="943634" w:themeColor="accent2" w:themeShade="BF"/>
        </w:rPr>
        <w:br/>
        <w:t>|   Student Management GUI    |</w:t>
      </w:r>
      <w:r w:rsidRPr="0046764E">
        <w:rPr>
          <w:color w:val="943634" w:themeColor="accent2" w:themeShade="BF"/>
        </w:rPr>
        <w:br/>
        <w:t>+-----------------------------+</w:t>
      </w:r>
    </w:p>
    <w:p w14:paraId="11082F2F" w14:textId="77777777" w:rsidR="001D148B" w:rsidRDefault="00000000">
      <w:pPr>
        <w:pStyle w:val="Heading1"/>
      </w:pPr>
      <w:r>
        <w:t>8. Use Case Diagram</w:t>
      </w:r>
    </w:p>
    <w:p w14:paraId="0206D35A" w14:textId="77777777" w:rsidR="001D148B" w:rsidRDefault="00000000">
      <w:r>
        <w:t>Actor: Admin</w:t>
      </w:r>
      <w:r>
        <w:br/>
        <w:t>Use Cases:</w:t>
      </w:r>
      <w:r>
        <w:br/>
        <w:t xml:space="preserve"> - Register Student</w:t>
      </w:r>
      <w:r>
        <w:br/>
        <w:t xml:space="preserve"> - View All Results</w:t>
      </w:r>
      <w:r>
        <w:br/>
      </w:r>
      <w:r>
        <w:br/>
        <w:t>Actor: Student</w:t>
      </w:r>
      <w:r>
        <w:br/>
        <w:t>Use Cases:</w:t>
      </w:r>
      <w:r>
        <w:br/>
        <w:t xml:space="preserve"> - Login</w:t>
      </w:r>
      <w:r>
        <w:br/>
        <w:t xml:space="preserve"> - View Courses</w:t>
      </w:r>
      <w:r>
        <w:br/>
        <w:t xml:space="preserve"> - Take Exam</w:t>
      </w:r>
      <w:r>
        <w:br/>
        <w:t xml:space="preserve"> - View Result</w:t>
      </w:r>
    </w:p>
    <w:p w14:paraId="65B11AF5" w14:textId="67AD1087" w:rsidR="001D148B" w:rsidRDefault="001D148B"/>
    <w:sectPr w:rsidR="001D148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A0B5E" w14:textId="77777777" w:rsidR="00DE3C6F" w:rsidRDefault="00DE3C6F" w:rsidP="001A0FE0">
      <w:pPr>
        <w:spacing w:after="0" w:line="240" w:lineRule="auto"/>
      </w:pPr>
      <w:r>
        <w:separator/>
      </w:r>
    </w:p>
  </w:endnote>
  <w:endnote w:type="continuationSeparator" w:id="0">
    <w:p w14:paraId="166400D8" w14:textId="77777777" w:rsidR="00DE3C6F" w:rsidRDefault="00DE3C6F" w:rsidP="001A0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E26DB" w14:textId="77777777" w:rsidR="00DE3C6F" w:rsidRDefault="00DE3C6F" w:rsidP="001A0FE0">
      <w:pPr>
        <w:spacing w:after="0" w:line="240" w:lineRule="auto"/>
      </w:pPr>
      <w:r>
        <w:separator/>
      </w:r>
    </w:p>
  </w:footnote>
  <w:footnote w:type="continuationSeparator" w:id="0">
    <w:p w14:paraId="4E5463A4" w14:textId="77777777" w:rsidR="00DE3C6F" w:rsidRDefault="00DE3C6F" w:rsidP="001A0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571333">
    <w:abstractNumId w:val="8"/>
  </w:num>
  <w:num w:numId="2" w16cid:durableId="205719376">
    <w:abstractNumId w:val="6"/>
  </w:num>
  <w:num w:numId="3" w16cid:durableId="2071079477">
    <w:abstractNumId w:val="5"/>
  </w:num>
  <w:num w:numId="4" w16cid:durableId="338625725">
    <w:abstractNumId w:val="4"/>
  </w:num>
  <w:num w:numId="5" w16cid:durableId="1533959137">
    <w:abstractNumId w:val="7"/>
  </w:num>
  <w:num w:numId="6" w16cid:durableId="1617103800">
    <w:abstractNumId w:val="3"/>
  </w:num>
  <w:num w:numId="7" w16cid:durableId="1972320062">
    <w:abstractNumId w:val="2"/>
  </w:num>
  <w:num w:numId="8" w16cid:durableId="1344163160">
    <w:abstractNumId w:val="1"/>
  </w:num>
  <w:num w:numId="9" w16cid:durableId="2113670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FE0"/>
    <w:rsid w:val="001D148B"/>
    <w:rsid w:val="0029639D"/>
    <w:rsid w:val="00326F90"/>
    <w:rsid w:val="0046764E"/>
    <w:rsid w:val="00AA1D8D"/>
    <w:rsid w:val="00B47730"/>
    <w:rsid w:val="00CB0664"/>
    <w:rsid w:val="00DE3C6F"/>
    <w:rsid w:val="00EA78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6CC2BB"/>
  <w14:defaultImageDpi w14:val="300"/>
  <w15:docId w15:val="{436B4E43-70AA-4438-BE53-18B3A028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495</Words>
  <Characters>2827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1. Problem Statement</vt:lpstr>
      <vt:lpstr>2. Solution Overview</vt:lpstr>
      <vt:lpstr>3. Technologies Used</vt:lpstr>
      <vt:lpstr>4. Features</vt:lpstr>
      <vt:lpstr>5. Architecture Diagram</vt:lpstr>
      <vt:lpstr>6. UML Class Diagram</vt:lpstr>
      <vt:lpstr>7. Actor Diagram</vt:lpstr>
      <vt:lpstr>8. Use Case Diagram</vt:lpstr>
      <vt:lpstr>9. System Workflow</vt:lpstr>
    </vt:vector>
  </TitlesOfParts>
  <Manager/>
  <Company/>
  <LinksUpToDate>false</LinksUpToDate>
  <CharactersWithSpaces>3316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Naincy kumari</cp:lastModifiedBy>
  <cp:revision>2</cp:revision>
  <dcterms:created xsi:type="dcterms:W3CDTF">2013-12-23T23:15:00Z</dcterms:created>
  <dcterms:modified xsi:type="dcterms:W3CDTF">2025-06-17T15:26:00Z</dcterms:modified>
  <cp:category/>
</cp:coreProperties>
</file>